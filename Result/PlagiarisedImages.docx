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FOLLOWING IMAGES FROM THE SUBMITTED ASSIGNMENT ARE MATCHED WITH THE IMAGES IN THE DATABASE</w:t>
      </w:r>
    </w:p>
    <w:p>
      <w:pPr>
        <w:pStyle w:val="Heading4"/>
      </w:pPr>
      <w:r>
        <w:t>PLAGIARISED IMAGES || DATABASE IMAGES</w:t>
      </w:r>
    </w:p>
    <w:p>
      <w:r>
        <w:br/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1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  <w:drawing>
          <wp:inline xmlns:a="http://schemas.openxmlformats.org/drawingml/2006/main" xmlns:pic="http://schemas.openxmlformats.org/drawingml/2006/picture">
            <wp:extent cx="1143000" cy="1143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3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0" cy="914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  <w:drawing>
          <wp:inline xmlns:a="http://schemas.openxmlformats.org/drawingml/2006/main" xmlns:pic="http://schemas.openxmlformats.org/drawingml/2006/picture">
            <wp:extent cx="1143000" cy="1143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4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0" cy="914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g"/><Relationship Id="rId11" Type="http://schemas.openxmlformats.org/officeDocument/2006/relationships/image" Target="media/image3.jpeg"/><Relationship Id="rId12" Type="http://schemas.openxmlformats.org/officeDocument/2006/relationships/image" Target="media/image4.jpg"/><Relationship Id="rId13" Type="http://schemas.openxmlformats.org/officeDocument/2006/relationships/image" Target="media/image5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